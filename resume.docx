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Currículo</w:t>
      </w:r>
    </w:p>
    <w:p>
      <w:pPr>
        <w:pStyle w:val="Heading1"/>
      </w:pPr>
      <w:r>
        <w:t>Nome</w:t>
      </w:r>
    </w:p>
    <w:p/>
    <w:p>
      <w:pPr>
        <w:pStyle w:val="Heading1"/>
      </w:pPr>
      <w:r>
        <w:t>Contato</w:t>
      </w:r>
    </w:p>
    <w:p/>
    <w:p>
      <w:pPr>
        <w:pStyle w:val="Heading1"/>
      </w:pPr>
      <w:r>
        <w:t>Experiência Profissional</w:t>
      </w:r>
    </w:p>
    <w:p>
      <w:pPr>
        <w:pStyle w:val="Heading1"/>
      </w:pPr>
      <w:r>
        <w:t>Formação Acadêmica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